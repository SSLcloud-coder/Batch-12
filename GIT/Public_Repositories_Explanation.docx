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What is a Public Repository?</w:t>
      </w:r>
    </w:p>
    <w:p>
      <w:r>
        <w:t>A public repository is a version-controlled storage space where source code, documentation, or any other project-related files are accessible to everyone on the internet. It is commonly used in open-source projects, enabling collaboration, learning, and contribution from a global community of developers.</w:t>
      </w:r>
    </w:p>
    <w:p>
      <w:pPr>
        <w:pStyle w:val="Heading2"/>
      </w:pPr>
      <w:r>
        <w:t>Features of a Public Repository:</w:t>
      </w:r>
    </w:p>
    <w:p>
      <w:pPr>
        <w:pStyle w:val="ListBullet"/>
      </w:pPr>
      <w:r>
        <w:t>- Open Access: Anyone can view, clone, and fork the repository without needing special permissions. Promotes transparency and collaboration in software development.</w:t>
      </w:r>
    </w:p>
    <w:p>
      <w:pPr>
        <w:pStyle w:val="ListBullet"/>
      </w:pPr>
      <w:r>
        <w:t>- Community Contribution: Developers from around the world can contribute by submitting pull requests or issues. Encourages knowledge sharing and innovation.</w:t>
      </w:r>
    </w:p>
    <w:p>
      <w:pPr>
        <w:pStyle w:val="ListBullet"/>
      </w:pPr>
      <w:r>
        <w:t>- Version Control: Tracks changes made to the project over time, allowing contributors to revert or analyze updates easily. Uses tools like Git for efficient version management.</w:t>
      </w:r>
    </w:p>
    <w:p>
      <w:pPr>
        <w:pStyle w:val="ListBullet"/>
      </w:pPr>
      <w:r>
        <w:t>- No Cost for Hosting: Most platforms, such as GitHub, GitLab, and Bitbucket, offer free hosting for public repositories.</w:t>
      </w:r>
    </w:p>
    <w:p>
      <w:pPr>
        <w:pStyle w:val="Heading2"/>
      </w:pPr>
      <w:r>
        <w:t>Use Cases of Public Repositories:</w:t>
      </w:r>
    </w:p>
    <w:p>
      <w:pPr>
        <w:pStyle w:val="ListBullet"/>
      </w:pPr>
      <w:r>
        <w:t>- Open-Source Projects: Public repositories power the open-source community, where anyone can use, modify, and share code. Examples: Linux, TensorFlow, React, Angular.</w:t>
      </w:r>
    </w:p>
    <w:p>
      <w:pPr>
        <w:pStyle w:val="ListBullet"/>
      </w:pPr>
      <w:r>
        <w:t>- Knowledge Sharing: Developers publish tutorials, sample projects, and libraries for others to learn and use. Examples: Educational resources, coding templates.</w:t>
      </w:r>
    </w:p>
    <w:p>
      <w:pPr>
        <w:pStyle w:val="ListBullet"/>
      </w:pPr>
      <w:r>
        <w:t>- Showcasing Skills: Developers use public repositories to demonstrate their coding skills and portfolio to potential employers.</w:t>
      </w:r>
    </w:p>
    <w:p>
      <w:pPr>
        <w:pStyle w:val="ListBullet"/>
      </w:pPr>
      <w:r>
        <w:t>- Collaboration: Public repositories are ideal for group projects or global collaborations. Example: Crowdsourced projects like Wikipedia's backend.</w:t>
      </w:r>
    </w:p>
    <w:p>
      <w:pPr>
        <w:pStyle w:val="Heading2"/>
      </w:pPr>
      <w:r>
        <w:t>Advantages of Public Repositories:</w:t>
      </w:r>
    </w:p>
    <w:p>
      <w:pPr>
        <w:pStyle w:val="ListBullet"/>
      </w:pPr>
      <w:r>
        <w:t>- Global Collaboration: Allows developers worldwide to contribute, review, and improve the project.</w:t>
      </w:r>
    </w:p>
    <w:p>
      <w:pPr>
        <w:pStyle w:val="ListBullet"/>
      </w:pPr>
      <w:r>
        <w:t>- Open Innovation: Encourages experimentation and innovation in software development.</w:t>
      </w:r>
    </w:p>
    <w:p>
      <w:pPr>
        <w:pStyle w:val="ListBullet"/>
      </w:pPr>
      <w:r>
        <w:t>- Visibility and Recognition: Helps developers and organizations gain recognition in the developer community.</w:t>
      </w:r>
    </w:p>
    <w:p>
      <w:pPr>
        <w:pStyle w:val="ListBullet"/>
      </w:pPr>
      <w:r>
        <w:t>- Cost-Effective: Free to host on platforms like GitHub for public access.</w:t>
      </w:r>
    </w:p>
    <w:p>
      <w:pPr>
        <w:pStyle w:val="Heading2"/>
      </w:pPr>
      <w:r>
        <w:t>Limitations of Public Repositories:</w:t>
      </w:r>
    </w:p>
    <w:p>
      <w:pPr>
        <w:pStyle w:val="ListBullet"/>
      </w:pPr>
      <w:r>
        <w:t>- No Privacy: Anyone can view or download the project files.</w:t>
      </w:r>
    </w:p>
    <w:p>
      <w:pPr>
        <w:pStyle w:val="ListBullet"/>
      </w:pPr>
      <w:r>
        <w:t>- Risk of Plagiarism: Others may use the code without proper attribution.</w:t>
      </w:r>
    </w:p>
    <w:p>
      <w:pPr>
        <w:pStyle w:val="ListBullet"/>
      </w:pPr>
      <w:r>
        <w:t>- Limited Control: Open to criticism and unsolicited contributions.</w:t>
      </w:r>
    </w:p>
    <w:p>
      <w:pPr>
        <w:pStyle w:val="Heading2"/>
      </w:pPr>
      <w:r>
        <w:t>Popular Platforms for Public Repositories:</w:t>
      </w:r>
    </w:p>
    <w:p>
      <w:pPr>
        <w:pStyle w:val="ListBullet"/>
      </w:pPr>
      <w:r>
        <w:t>- GitHub: The most popular platform for hosting open-source projects.</w:t>
      </w:r>
    </w:p>
    <w:p>
      <w:pPr>
        <w:pStyle w:val="ListBullet"/>
      </w:pPr>
      <w:r>
        <w:t>- GitLab: Provides features for DevOps integration.</w:t>
      </w:r>
    </w:p>
    <w:p>
      <w:pPr>
        <w:pStyle w:val="ListBullet"/>
      </w:pPr>
      <w:r>
        <w:t>- Bitbucket: Often used for both private and public repositories.</w:t>
      </w:r>
    </w:p>
    <w:p>
      <w:pPr>
        <w:pStyle w:val="ListBullet"/>
      </w:pPr>
      <w:r>
        <w:t>- SourceForge: A legacy platform still in use for some open-source projects.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